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SICK Inspector P611 - FTP Image Recording Setup Guide</w:t>
      </w:r>
    </w:p>
    <w:p>
      <w:pPr>
        <w:pStyle w:val="Heading1"/>
        <w:rPr/>
      </w:pPr>
      <w:r>
        <w:rPr/>
        <w:t xml:space="preserve">✅ </w:t>
      </w:r>
      <w:r>
        <w:rPr/>
        <w:t>Objective:</w:t>
      </w:r>
    </w:p>
    <w:p>
      <w:pPr>
        <w:pStyle w:val="Normal"/>
        <w:rPr/>
      </w:pPr>
      <w:r>
        <w:rPr/>
        <w:t>Enable SICK Inspector P611 camera to save inspection result images (PASS/FAIL) to a Raspberry Pi using FTP, and use the images for logging or reports.</w:t>
      </w:r>
    </w:p>
    <w:p>
      <w:pPr>
        <w:pStyle w:val="Heading1"/>
        <w:rPr/>
      </w:pPr>
      <w:r>
        <w:rPr/>
        <w:t xml:space="preserve">🔧 </w:t>
      </w:r>
      <w:r>
        <w:rPr/>
        <w:t>Tools Used</w:t>
      </w:r>
    </w:p>
    <w:p>
      <w:pPr>
        <w:pStyle w:val="Normal"/>
        <w:rPr/>
      </w:pPr>
      <w:r>
        <w:rPr/>
        <w:t>- FTP Protocol: Used to transfer image files from the camera to Raspberry Pi</w:t>
      </w:r>
    </w:p>
    <w:p>
      <w:pPr>
        <w:pStyle w:val="Normal"/>
        <w:rPr/>
      </w:pPr>
      <w:r>
        <w:rPr/>
        <w:t>- vsftpd: Lightweight FTP server installed on Raspberry Pi</w:t>
      </w:r>
    </w:p>
    <w:p>
      <w:pPr>
        <w:pStyle w:val="Normal"/>
        <w:rPr/>
      </w:pPr>
      <w:r>
        <w:rPr/>
        <w:t>- Raspberry Pi OS: Acts as the FTP server for storing images</w:t>
      </w:r>
    </w:p>
    <w:p>
      <w:pPr>
        <w:pStyle w:val="Normal"/>
        <w:rPr/>
      </w:pPr>
      <w:r>
        <w:rPr/>
        <w:t>- SICK Inspector P611: Industrial smart camera with built-in job handling and image recording features</w:t>
      </w:r>
    </w:p>
    <w:p>
      <w:pPr>
        <w:pStyle w:val="Heading1"/>
        <w:rPr/>
      </w:pPr>
      <w:r>
        <w:rPr/>
        <w:t xml:space="preserve">🔧 </w:t>
      </w:r>
      <w:r>
        <w:rPr/>
        <w:t>Part 1: Set Up FTP Server on Raspberry Pi</w:t>
      </w:r>
    </w:p>
    <w:p>
      <w:pPr>
        <w:pStyle w:val="Normal"/>
        <w:rPr/>
      </w:pPr>
      <w:r>
        <w:rPr/>
        <w:t>1. Install FTP Server</w:t>
      </w:r>
    </w:p>
    <w:p>
      <w:pPr>
        <w:pStyle w:val="IntenseQuote"/>
        <w:rPr/>
      </w:pPr>
      <w:r>
        <w:rPr/>
        <w:t>sudo apt update</w:t>
        <w:br/>
        <w:t>sudo apt install vsftpd -y</w:t>
      </w:r>
    </w:p>
    <w:p>
      <w:pPr>
        <w:pStyle w:val="Normal"/>
        <w:rPr/>
      </w:pPr>
      <w:r>
        <w:rPr/>
        <w:t>2. Edit FTP Configuration</w:t>
      </w:r>
    </w:p>
    <w:p>
      <w:pPr>
        <w:pStyle w:val="IntenseQuote"/>
        <w:rPr/>
      </w:pPr>
      <w:r>
        <w:rPr/>
        <w:t>sudo nano /etc/vsftpd.conf</w:t>
      </w:r>
    </w:p>
    <w:p>
      <w:pPr>
        <w:pStyle w:val="Normal"/>
        <w:rPr/>
      </w:pPr>
      <w:r>
        <w:rPr/>
        <w:t>Ensure the following lines are set:</w:t>
      </w:r>
    </w:p>
    <w:p>
      <w:pPr>
        <w:pStyle w:val="IntenseQuote"/>
        <w:rPr/>
      </w:pPr>
      <w:r>
        <w:rPr/>
        <w:t>write_enable=YES</w:t>
        <w:br/>
        <w:t>local_enable=YES</w:t>
        <w:br/>
        <w:t>chroot_local_user=YES</w:t>
        <w:br/>
        <w:t>allow_writeable_chroot=YES</w:t>
      </w:r>
    </w:p>
    <w:p>
      <w:pPr>
        <w:pStyle w:val="Normal"/>
        <w:rPr/>
      </w:pPr>
      <w:r>
        <w:rPr/>
        <w:t>Save and exit with Ctrl+O, Enter and Ctrl+X</w:t>
      </w:r>
    </w:p>
    <w:p>
      <w:pPr>
        <w:pStyle w:val="Normal"/>
        <w:rPr/>
      </w:pPr>
      <w:r>
        <w:rPr/>
        <w:t>3. Restart FTP service</w:t>
      </w:r>
    </w:p>
    <w:p>
      <w:pPr>
        <w:pStyle w:val="IntenseQuote"/>
        <w:rPr/>
      </w:pPr>
      <w:r>
        <w:rPr/>
        <w:t>sudo systemctl restart vsftpd</w:t>
      </w:r>
    </w:p>
    <w:p>
      <w:pPr>
        <w:pStyle w:val="Normal"/>
        <w:rPr/>
      </w:pPr>
      <w:r>
        <w:rPr/>
        <w:t>4. Create Directory for Images</w:t>
      </w:r>
    </w:p>
    <w:p>
      <w:pPr>
        <w:pStyle w:val="IntenseQuote"/>
        <w:rPr/>
      </w:pPr>
      <w:r>
        <w:rPr/>
        <w:t>mkdir -p /home/pi/asmscamera/images</w:t>
        <w:br/>
        <w:t>chmod 777 /home/pi/asmscamera/images</w:t>
      </w:r>
    </w:p>
    <w:p>
      <w:pPr>
        <w:pStyle w:val="Heading1"/>
        <w:rPr/>
      </w:pPr>
      <w:r>
        <w:rPr/>
        <w:t xml:space="preserve">🔢 </w:t>
      </w:r>
      <w:r>
        <w:rPr/>
        <w:t>Part 2: Configure SICK Inspector P611</w:t>
      </w:r>
    </w:p>
    <w:p>
      <w:pPr>
        <w:pStyle w:val="Normal"/>
        <w:rPr/>
      </w:pPr>
      <w:r>
        <w:rPr/>
        <w:t>Login to the camera's web interface using its IP (e.g., http://192.168.0.1).</w:t>
      </w:r>
    </w:p>
    <w:p>
      <w:pPr>
        <w:pStyle w:val="Normal"/>
        <w:rPr/>
      </w:pPr>
      <w:r>
        <w:rPr/>
        <w:t>Navigate to Jobs → Communication → Image Collection and set the following: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Value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Collection mode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FTP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File type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PNG or JPG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FTP server IP address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192.168.0.5 (Pi IP)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FTP server port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FTP username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pi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FTP password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your Pi password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Output folder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asmscamera/images/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Sort into job folder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✔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Enabled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Append string result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Result String/Output String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Save condition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Always / On Fail</w:t>
            </w:r>
          </w:p>
        </w:tc>
      </w:tr>
    </w:tbl>
    <w:p>
      <w:pPr>
        <w:pStyle w:val="Normal"/>
        <w:rPr/>
      </w:pPr>
      <w:r>
        <w:rPr/>
        <w:t xml:space="preserve">⚠️ </w:t>
      </w:r>
      <w:r>
        <w:rPr/>
        <w:t>Do not use special characters (like `__`) in folder names.</w:t>
        <w:br/>
        <w:t>⚠️ Do not start folder names with `/`.</w:t>
      </w:r>
    </w:p>
    <w:p>
      <w:pPr>
        <w:pStyle w:val="Heading1"/>
        <w:rPr/>
      </w:pPr>
      <w:r>
        <w:rPr/>
        <w:t xml:space="preserve">📊 </w:t>
      </w:r>
      <w:r>
        <w:rPr/>
        <w:t>Part 3: Test FTP Connection</w:t>
      </w:r>
    </w:p>
    <w:p>
      <w:pPr>
        <w:pStyle w:val="Normal"/>
        <w:rPr/>
      </w:pPr>
      <w:r>
        <w:rPr/>
        <w:t>From Raspberry Pi:</w:t>
      </w:r>
    </w:p>
    <w:p>
      <w:pPr>
        <w:pStyle w:val="IntenseQuote"/>
        <w:rPr/>
      </w:pPr>
      <w:r>
        <w:rPr/>
        <w:t>ftp 192.168.0.5</w:t>
      </w:r>
    </w:p>
    <w:p>
      <w:pPr>
        <w:pStyle w:val="IntenseQuote"/>
        <w:rPr/>
      </w:pPr>
      <w:r>
        <w:rPr/>
        <w:t>Login:</w:t>
        <w:br/>
        <w:t>Name: pi</w:t>
        <w:br/>
        <w:t>Password: [your password]</w:t>
      </w:r>
    </w:p>
    <w:p>
      <w:pPr>
        <w:pStyle w:val="Normal"/>
        <w:rPr/>
      </w:pPr>
      <w:r>
        <w:rPr/>
        <w:t>Test file transfer:</w:t>
      </w:r>
    </w:p>
    <w:p>
      <w:pPr>
        <w:pStyle w:val="IntenseQuote"/>
        <w:rPr/>
      </w:pPr>
      <w:r>
        <w:rPr/>
        <w:t>cd asmscamera/images</w:t>
        <w:br/>
        <w:t>put test.txt</w:t>
        <w:br/>
        <w:t>bye</w:t>
      </w:r>
    </w:p>
    <w:p>
      <w:pPr>
        <w:pStyle w:val="Heading1"/>
        <w:rPr/>
      </w:pPr>
      <w:r>
        <w:rPr/>
        <w:t xml:space="preserve">🚀 </w:t>
      </w:r>
      <w:r>
        <w:rPr/>
        <w:t>Part 4: Test Camera Recording</w:t>
      </w:r>
    </w:p>
    <w:p>
      <w:pPr>
        <w:pStyle w:val="Normal"/>
        <w:rPr/>
      </w:pPr>
      <w:r>
        <w:rPr/>
        <w:t>Run a job manually or via Python socket script.</w:t>
        <w:br/>
        <w:t>After job is triggered and image recorded:</w:t>
      </w:r>
    </w:p>
    <w:p>
      <w:pPr>
        <w:pStyle w:val="IntenseQuote"/>
        <w:rPr/>
      </w:pPr>
      <w:r>
        <w:rPr/>
        <w:t>ls ~/asmscamera/images</w:t>
      </w:r>
    </w:p>
    <w:p>
      <w:pPr>
        <w:pStyle w:val="Heading1"/>
        <w:rPr/>
      </w:pPr>
      <w:r>
        <w:rPr/>
        <w:t xml:space="preserve">📄 </w:t>
      </w:r>
      <w:r>
        <w:rPr/>
        <w:t>Optional: Logging &amp; Report</w:t>
      </w:r>
    </w:p>
    <w:p>
      <w:pPr>
        <w:pStyle w:val="Normal"/>
        <w:rPr/>
      </w:pPr>
      <w:r>
        <w:rPr/>
        <w:t>You can modify your Python script to log:</w:t>
        <w:br/>
        <w:t>- Job number</w:t>
        <w:br/>
        <w:t>- Time of trigger</w:t>
        <w:br/>
        <w:t>- Pass/Fail result</w:t>
        <w:br/>
        <w:t>- Image file name or path</w:t>
      </w:r>
    </w:p>
    <w:p>
      <w:pPr>
        <w:pStyle w:val="Heading1"/>
        <w:rPr/>
      </w:pPr>
      <w:r>
        <w:rPr/>
        <w:t xml:space="preserve">❌ </w:t>
      </w:r>
      <w:r>
        <w:rPr/>
        <w:t>Troubleshooting</w:t>
      </w:r>
    </w:p>
    <w:p>
      <w:pPr>
        <w:pStyle w:val="Normal"/>
        <w:rPr/>
      </w:pPr>
      <w:r>
        <w:rPr/>
        <w:t xml:space="preserve">❌ </w:t>
      </w:r>
      <w:r>
        <w:rPr/>
        <w:t>Permission denied: Check folder permissions: chmod 777 -R ~/asmscamera/images</w:t>
      </w:r>
    </w:p>
    <w:p>
      <w:pPr>
        <w:pStyle w:val="Normal"/>
        <w:rPr/>
      </w:pPr>
      <w:r>
        <w:rPr/>
        <w:t xml:space="preserve">❌ </w:t>
      </w:r>
      <w:r>
        <w:rPr/>
        <w:t>Disallowed characters: Folder names should be alphanumeric only</w:t>
      </w:r>
    </w:p>
    <w:p>
      <w:pPr>
        <w:pStyle w:val="Normal"/>
        <w:rPr/>
      </w:pPr>
      <w:r>
        <w:rPr/>
        <w:t xml:space="preserve">❌ </w:t>
      </w:r>
      <w:r>
        <w:rPr/>
        <w:t>No image saved: Ensure Save Condition is set to Always or On Fail</w:t>
      </w:r>
    </w:p>
    <w:p>
      <w:pPr>
        <w:pStyle w:val="Normal"/>
        <w:rPr/>
      </w:pPr>
      <w:r>
        <w:rPr/>
        <w:t xml:space="preserve">❌ </w:t>
      </w:r>
      <w:r>
        <w:rPr/>
        <w:t>Output folder incorrect: Do not start with / in Output folder</w:t>
      </w:r>
    </w:p>
    <w:p>
      <w:pPr>
        <w:pStyle w:val="Heading1"/>
        <w:rPr/>
      </w:pPr>
      <w:r>
        <w:rPr/>
        <w:t xml:space="preserve">🚀 </w:t>
      </w:r>
      <w:r>
        <w:rPr/>
        <w:t>Result:</w:t>
      </w:r>
    </w:p>
    <w:p>
      <w:pPr>
        <w:pStyle w:val="Normal"/>
        <w:rPr/>
      </w:pPr>
      <w:r>
        <w:rPr/>
        <w:t>Once correctly configured, the camera will automatically store pass/fail images to the Raspberry Pi for inspection reporting.</w:t>
        <w:br/>
        <w:br/>
        <w:t>How FTP Works — Simple Steps</w:t>
      </w:r>
    </w:p>
    <w:p>
      <w:pPr>
        <w:pStyle w:val="Heading3"/>
        <w:spacing w:before="200" w:after="283"/>
        <w:rPr/>
      </w:pPr>
      <w:r>
        <w:rPr/>
        <w:t xml:space="preserve">🎯 </w:t>
      </w:r>
      <w:r>
        <w:rPr/>
        <w:t>Purpose:</w:t>
      </w:r>
    </w:p>
    <w:p>
      <w:pPr>
        <w:pStyle w:val="TextBody"/>
        <w:rPr/>
      </w:pPr>
      <w:r>
        <w:rPr/>
        <w:t xml:space="preserve">To move files </w:t>
      </w:r>
      <w:r>
        <w:rPr>
          <w:rStyle w:val="StrongEmphasis"/>
        </w:rPr>
        <w:t>from one system to another</w:t>
      </w:r>
      <w:r>
        <w:rPr/>
        <w:t>, typically: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From a </w:t>
      </w:r>
      <w:r>
        <w:rPr>
          <w:rStyle w:val="StrongEmphasis"/>
        </w:rPr>
        <w:t>client</w:t>
      </w:r>
      <w:r>
        <w:rPr/>
        <w:t xml:space="preserve"> (e.g., a camera or PC)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To a </w:t>
      </w:r>
      <w:r>
        <w:rPr>
          <w:rStyle w:val="StrongEmphasis"/>
        </w:rPr>
        <w:t>server</w:t>
      </w:r>
      <w:r>
        <w:rPr/>
        <w:t xml:space="preserve"> (e.g., a Raspberry Pi or Linux system)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⚙️ </w:t>
      </w:r>
      <w:r>
        <w:rPr/>
        <w:t>Components:</w:t>
      </w:r>
    </w:p>
    <w:tbl>
      <w:tblPr>
        <w:tblW w:w="678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0"/>
        <w:gridCol w:w="2952"/>
        <w:gridCol w:w="2591"/>
      </w:tblGrid>
      <w:tr>
        <w:trPr>
          <w:tblHeader w:val="true"/>
        </w:trPr>
        <w:tc>
          <w:tcPr>
            <w:tcW w:w="124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Component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Role</w:t>
            </w:r>
          </w:p>
        </w:tc>
        <w:tc>
          <w:tcPr>
            <w:tcW w:w="259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FTP Client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Sends/receives files</w:t>
            </w:r>
          </w:p>
        </w:tc>
        <w:tc>
          <w:tcPr>
            <w:tcW w:w="2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SICK Inspector P611 camera</w:t>
            </w:r>
          </w:p>
        </w:tc>
      </w:tr>
      <w:tr>
        <w:trPr/>
        <w:tc>
          <w:tcPr>
            <w:tcW w:w="1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Emphasis"/>
              </w:rPr>
              <w:t>FTP Server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Stores or provides access to files</w:t>
            </w:r>
          </w:p>
        </w:tc>
        <w:tc>
          <w:tcPr>
            <w:tcW w:w="2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Raspberry Pi with </w:t>
            </w:r>
            <w:r>
              <w:rPr>
                <w:rStyle w:val="SourceText"/>
              </w:rPr>
              <w:t>vsftpd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📡 </w:t>
      </w:r>
      <w:r>
        <w:rPr/>
        <w:t>FTP Communication Steps</w:t>
      </w:r>
    </w:p>
    <w:p>
      <w:pPr>
        <w:pStyle w:val="Heading3"/>
        <w:spacing w:before="200" w:after="283"/>
        <w:rPr/>
      </w:pPr>
      <w:r>
        <w:rPr/>
        <w:t xml:space="preserve">1. </w:t>
      </w:r>
      <w:r>
        <w:rPr>
          <w:rStyle w:val="StrongEmphasis"/>
          <w:b/>
        </w:rPr>
        <w:t>Client initiates connection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The client (camera) connects to the server (Pi) on port </w:t>
      </w:r>
      <w:r>
        <w:rPr>
          <w:rStyle w:val="StrongEmphasis"/>
        </w:rPr>
        <w:t>21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Uses </w:t>
      </w:r>
      <w:r>
        <w:rPr>
          <w:rStyle w:val="StrongEmphasis"/>
        </w:rPr>
        <w:t>TCP/IP</w:t>
      </w:r>
    </w:p>
    <w:p>
      <w:pPr>
        <w:pStyle w:val="Heading3"/>
        <w:spacing w:before="200" w:after="283"/>
        <w:rPr/>
      </w:pPr>
      <w:r>
        <w:rPr/>
        <w:t xml:space="preserve">2. </w:t>
      </w:r>
      <w:r>
        <w:rPr>
          <w:rStyle w:val="StrongEmphasis"/>
          <w:b/>
        </w:rPr>
        <w:t>Login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The client sends a </w:t>
      </w:r>
      <w:r>
        <w:rPr>
          <w:rStyle w:val="StrongEmphasis"/>
        </w:rPr>
        <w:t>username &amp; password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The server checks permissions</w:t>
      </w:r>
    </w:p>
    <w:p>
      <w:pPr>
        <w:pStyle w:val="Heading3"/>
        <w:spacing w:before="200" w:after="283"/>
        <w:rPr/>
      </w:pPr>
      <w:r>
        <w:rPr/>
        <w:t xml:space="preserve">3. </w:t>
      </w:r>
      <w:r>
        <w:rPr>
          <w:rStyle w:val="StrongEmphasis"/>
          <w:b/>
        </w:rPr>
        <w:t>Navigation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The client sends commands: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ourceText"/>
        </w:rPr>
        <w:t>cd folder/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ourceText"/>
        </w:rPr>
        <w:t>put filename</w:t>
      </w:r>
      <w:r>
        <w:rPr/>
        <w:t xml:space="preserve"> (upload)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ourceText"/>
        </w:rPr>
        <w:t>get filename</w:t>
      </w:r>
      <w:r>
        <w:rPr/>
        <w:t xml:space="preserve"> (download)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ourceText"/>
        </w:rPr>
        <w:t>ls</w:t>
      </w:r>
      <w:r>
        <w:rPr/>
        <w:t xml:space="preserve"> (list directory)</w:t>
      </w:r>
    </w:p>
    <w:p>
      <w:pPr>
        <w:pStyle w:val="Heading3"/>
        <w:spacing w:before="200" w:after="283"/>
        <w:rPr/>
      </w:pPr>
      <w:r>
        <w:rPr/>
        <w:t xml:space="preserve">4. </w:t>
      </w:r>
      <w:r>
        <w:rPr>
          <w:rStyle w:val="StrongEmphasis"/>
          <w:b/>
        </w:rPr>
        <w:t>Data Transfer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FTP opens a </w:t>
      </w:r>
      <w:r>
        <w:rPr>
          <w:rStyle w:val="StrongEmphasis"/>
        </w:rPr>
        <w:t>data connection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Files are transferred as: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rongEmphasis"/>
        </w:rPr>
        <w:t>Binary</w:t>
      </w:r>
      <w:r>
        <w:rPr/>
        <w:t xml:space="preserve"> for images, programs, videos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rongEmphasis"/>
        </w:rPr>
        <w:t>ASCII</w:t>
      </w:r>
      <w:r>
        <w:rPr/>
        <w:t xml:space="preserve"> for text files</w:t>
      </w:r>
    </w:p>
    <w:p>
      <w:pPr>
        <w:pStyle w:val="Heading3"/>
        <w:spacing w:before="200" w:after="283"/>
        <w:rPr/>
      </w:pPr>
      <w:r>
        <w:rPr/>
        <w:t xml:space="preserve">5. </w:t>
      </w:r>
      <w:r>
        <w:rPr>
          <w:rStyle w:val="StrongEmphasis"/>
          <w:b/>
        </w:rPr>
        <w:t>Disconnect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The client closes the session with a </w:t>
      </w:r>
      <w:r>
        <w:rPr>
          <w:rStyle w:val="SourceText"/>
        </w:rPr>
        <w:t>QUIT</w:t>
      </w:r>
      <w:r>
        <w:rPr/>
        <w:t xml:space="preserve"> command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📦 </w:t>
      </w:r>
      <w:r>
        <w:rPr/>
        <w:t>Example in Your Case:</w:t>
      </w:r>
    </w:p>
    <w:tbl>
      <w:tblPr>
        <w:tblW w:w="742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7"/>
        <w:gridCol w:w="779"/>
        <w:gridCol w:w="5378"/>
      </w:tblGrid>
      <w:tr>
        <w:trPr>
          <w:tblHeader w:val="true"/>
        </w:trPr>
        <w:tc>
          <w:tcPr>
            <w:tcW w:w="126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Action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Who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What Happens</w:t>
            </w:r>
          </w:p>
        </w:tc>
      </w:tr>
      <w:tr>
        <w:trPr/>
        <w:tc>
          <w:tcPr>
            <w:tcW w:w="1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Connect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Camera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Logs in to </w:t>
            </w:r>
            <w:r>
              <w:rPr>
                <w:rStyle w:val="SourceText"/>
              </w:rPr>
              <w:t>192.168.0.5:21</w:t>
            </w:r>
          </w:p>
        </w:tc>
      </w:tr>
      <w:tr>
        <w:trPr/>
        <w:tc>
          <w:tcPr>
            <w:tcW w:w="1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Authenticate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Pi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Accepts user </w:t>
            </w:r>
            <w:r>
              <w:rPr>
                <w:rStyle w:val="SourceText"/>
              </w:rPr>
              <w:t>pi</w:t>
            </w:r>
            <w:r>
              <w:rPr/>
              <w:t xml:space="preserve">, password </w:t>
            </w:r>
            <w:r>
              <w:rPr>
                <w:rStyle w:val="SourceText"/>
              </w:rPr>
              <w:t>123</w:t>
            </w:r>
          </w:p>
        </w:tc>
      </w:tr>
      <w:tr>
        <w:trPr/>
        <w:tc>
          <w:tcPr>
            <w:tcW w:w="1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Store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Camera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Uploads </w:t>
            </w:r>
            <w:r>
              <w:rPr>
                <w:rStyle w:val="SourceText"/>
              </w:rPr>
              <w:t>.png</w:t>
            </w:r>
            <w:r>
              <w:rPr/>
              <w:t xml:space="preserve"> image</w:t>
            </w:r>
          </w:p>
        </w:tc>
      </w:tr>
      <w:tr>
        <w:trPr/>
        <w:tc>
          <w:tcPr>
            <w:tcW w:w="1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Save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Pi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Stores file in </w:t>
            </w:r>
            <w:r>
              <w:rPr>
                <w:rStyle w:val="SourceText"/>
              </w:rPr>
              <w:t>/home/pi/asms_camera/ftpimages/</w:t>
            </w:r>
          </w:p>
        </w:tc>
      </w:tr>
      <w:tr>
        <w:trPr/>
        <w:tc>
          <w:tcPr>
            <w:tcW w:w="1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Done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Camera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Ends session until next job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LibreOffice/7.4.7.2$Linux_X86_64 LibreOffice_project/40$Build-2</Application>
  <AppVersion>15.0000</AppVersion>
  <Pages>5</Pages>
  <Words>596</Words>
  <Characters>3060</Characters>
  <CharactersWithSpaces>3525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2025-07-11T18:33:38Z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